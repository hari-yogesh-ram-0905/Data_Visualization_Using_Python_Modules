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BF4B4" w14:textId="77777777" w:rsidR="000B15C2" w:rsidRDefault="00000000">
      <w:pPr>
        <w:pStyle w:val="Heading1"/>
      </w:pPr>
      <w:r>
        <w:t>Project Title:</w:t>
      </w:r>
    </w:p>
    <w:p w14:paraId="4BD27EB9" w14:textId="77777777" w:rsidR="00395810" w:rsidRPr="00395810" w:rsidRDefault="00395810" w:rsidP="00395810"/>
    <w:p w14:paraId="0C477DD4" w14:textId="122B065C" w:rsidR="000B15C2" w:rsidRDefault="00000000">
      <w:r>
        <w:t>Excel Data Merging, Cleaning, and Visualization using Python</w:t>
      </w:r>
      <w:r w:rsidR="004D4C32">
        <w:t>, Pandas &amp; Seaborn</w:t>
      </w:r>
    </w:p>
    <w:p w14:paraId="721F398D" w14:textId="77777777" w:rsidR="00395810" w:rsidRDefault="00395810"/>
    <w:p w14:paraId="2DB2D8BA" w14:textId="77777777" w:rsidR="000B15C2" w:rsidRDefault="00000000">
      <w:pPr>
        <w:pStyle w:val="Heading1"/>
      </w:pPr>
      <w:r>
        <w:t>Skills Takeaway:</w:t>
      </w:r>
    </w:p>
    <w:p w14:paraId="3C4C794D" w14:textId="77777777" w:rsidR="00395810" w:rsidRDefault="00000000" w:rsidP="00395810">
      <w:r>
        <w:br/>
      </w:r>
      <w:r w:rsidR="00395810">
        <w:t xml:space="preserve">  </w:t>
      </w:r>
      <w:r>
        <w:t>Python programming for data processing</w:t>
      </w:r>
    </w:p>
    <w:p w14:paraId="237F133D" w14:textId="77777777" w:rsidR="00395810" w:rsidRDefault="00000000" w:rsidP="00395810">
      <w:r>
        <w:br/>
      </w:r>
      <w:r w:rsidR="00395810">
        <w:t xml:space="preserve">  </w:t>
      </w:r>
      <w:r>
        <w:t>Working with Excel files using pandas</w:t>
      </w:r>
    </w:p>
    <w:p w14:paraId="1206C8A0" w14:textId="77777777" w:rsidR="00395810" w:rsidRDefault="00000000" w:rsidP="00395810">
      <w:r>
        <w:br/>
      </w:r>
      <w:r w:rsidR="00395810">
        <w:t xml:space="preserve">  </w:t>
      </w:r>
      <w:r>
        <w:t>Data cleaning and merging techniques</w:t>
      </w:r>
      <w:r w:rsidR="00395810">
        <w:t xml:space="preserve"> using pandas</w:t>
      </w:r>
    </w:p>
    <w:p w14:paraId="0149CDB0" w14:textId="77777777" w:rsidR="00F45D48" w:rsidRDefault="00000000" w:rsidP="00395810">
      <w:r>
        <w:br/>
      </w:r>
      <w:r w:rsidR="00395810">
        <w:t xml:space="preserve">  Data </w:t>
      </w:r>
      <w:r>
        <w:t xml:space="preserve">Visualizations </w:t>
      </w:r>
      <w:r w:rsidR="00395810">
        <w:t xml:space="preserve">using </w:t>
      </w:r>
      <w:r>
        <w:t>Seaborn</w:t>
      </w:r>
      <w:r w:rsidR="00395810">
        <w:t xml:space="preserve"> &amp; Matplotlib</w:t>
      </w:r>
    </w:p>
    <w:p w14:paraId="41311F94" w14:textId="4A14212E" w:rsidR="000B15C2" w:rsidRDefault="00000000" w:rsidP="00395810">
      <w:r>
        <w:br/>
      </w:r>
      <w:r w:rsidR="00395810">
        <w:t xml:space="preserve">  </w:t>
      </w:r>
      <w:r>
        <w:t>Automating workflows using functions</w:t>
      </w:r>
      <w:r>
        <w:br/>
      </w:r>
    </w:p>
    <w:p w14:paraId="14953999" w14:textId="77777777" w:rsidR="000B15C2" w:rsidRDefault="00000000">
      <w:pPr>
        <w:pStyle w:val="Heading1"/>
      </w:pPr>
      <w:r>
        <w:t>Project Domain:</w:t>
      </w:r>
    </w:p>
    <w:p w14:paraId="128EA3AF" w14:textId="77777777" w:rsidR="00FD6C07" w:rsidRPr="00FD6C07" w:rsidRDefault="00FD6C07" w:rsidP="00FD6C07"/>
    <w:p w14:paraId="3BCF6B57" w14:textId="77777777" w:rsidR="000B15C2" w:rsidRDefault="00000000">
      <w:r>
        <w:t>Data Analytics / Automation / Reporting</w:t>
      </w:r>
    </w:p>
    <w:p w14:paraId="1F55AA65" w14:textId="77777777" w:rsidR="000B15C2" w:rsidRDefault="00000000">
      <w:pPr>
        <w:pStyle w:val="Heading1"/>
      </w:pPr>
      <w:r>
        <w:t>Problem Statement:</w:t>
      </w:r>
    </w:p>
    <w:p w14:paraId="52EEAAA8" w14:textId="77777777" w:rsidR="00395810" w:rsidRDefault="00000000" w:rsidP="00395810">
      <w:pPr>
        <w:pStyle w:val="ListParagraph"/>
        <w:numPr>
          <w:ilvl w:val="0"/>
          <w:numId w:val="12"/>
        </w:numPr>
      </w:pPr>
      <w:r>
        <w:br/>
        <w:t xml:space="preserve">Manually analyzing multiple Excel files with redundant or duplicate data is time-consuming and error-prone. </w:t>
      </w:r>
    </w:p>
    <w:p w14:paraId="3476AA9A" w14:textId="7641BCA3" w:rsidR="000B15C2" w:rsidRDefault="00000000" w:rsidP="00395810">
      <w:pPr>
        <w:pStyle w:val="ListParagraph"/>
        <w:numPr>
          <w:ilvl w:val="0"/>
          <w:numId w:val="12"/>
        </w:numPr>
      </w:pPr>
      <w:r>
        <w:br/>
        <w:t>There is a need to automate the merging, cleaning, and visualization of numeric data from multiple Excel sheets to make informed decisions.</w:t>
      </w:r>
      <w:r>
        <w:br/>
      </w:r>
    </w:p>
    <w:p w14:paraId="477B9B7B" w14:textId="77777777" w:rsidR="000B15C2" w:rsidRDefault="00000000">
      <w:pPr>
        <w:pStyle w:val="Heading1"/>
      </w:pPr>
      <w:r>
        <w:lastRenderedPageBreak/>
        <w:t>Problem Approach:</w:t>
      </w:r>
    </w:p>
    <w:p w14:paraId="350210EE" w14:textId="77777777" w:rsidR="00395810" w:rsidRDefault="00000000">
      <w:r>
        <w:br/>
        <w:t>• Accept the folder path containing multiple Excel files.</w:t>
      </w:r>
    </w:p>
    <w:p w14:paraId="433D8577" w14:textId="77777777" w:rsidR="00395810" w:rsidRDefault="00000000">
      <w:r>
        <w:br/>
        <w:t>• Automatically load all files, even with mixed file extensions (.</w:t>
      </w:r>
      <w:proofErr w:type="spellStart"/>
      <w:r>
        <w:t>xls</w:t>
      </w:r>
      <w:proofErr w:type="spellEnd"/>
      <w:r>
        <w:t>/.xlsx).</w:t>
      </w:r>
    </w:p>
    <w:p w14:paraId="73A7EFFA" w14:textId="77777777" w:rsidR="00395810" w:rsidRDefault="00000000">
      <w:r>
        <w:br/>
        <w:t>• Merge them into one dataset and remove duplicate rows.</w:t>
      </w:r>
    </w:p>
    <w:p w14:paraId="13FEC9A7" w14:textId="77777777" w:rsidR="00395810" w:rsidRDefault="00000000">
      <w:r>
        <w:br/>
        <w:t>• Display summaries and missing value statistics.</w:t>
      </w:r>
    </w:p>
    <w:p w14:paraId="57D648F6" w14:textId="77777777" w:rsidR="00395810" w:rsidRDefault="00000000">
      <w:r>
        <w:br/>
        <w:t>• Generate useful visualizations such as histograms, boxplots, scatterplots, and correlation heatmaps.</w:t>
      </w:r>
    </w:p>
    <w:p w14:paraId="6C0886BC" w14:textId="308ACC8F" w:rsidR="000B15C2" w:rsidRDefault="00000000">
      <w:r>
        <w:br/>
        <w:t>• Prompt the user to name the final output Excel file after processing.</w:t>
      </w:r>
      <w:r>
        <w:br/>
      </w:r>
    </w:p>
    <w:p w14:paraId="1E25DE53" w14:textId="77777777" w:rsidR="000B15C2" w:rsidRDefault="00000000">
      <w:pPr>
        <w:pStyle w:val="Heading1"/>
      </w:pPr>
      <w:r>
        <w:t>Example Data Sample: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B15C2" w14:paraId="1BDF4E3A" w14:textId="77777777">
        <w:tc>
          <w:tcPr>
            <w:tcW w:w="4320" w:type="dxa"/>
          </w:tcPr>
          <w:p w14:paraId="2DCECBBA" w14:textId="77777777" w:rsidR="000B15C2" w:rsidRDefault="00000000">
            <w:r>
              <w:t>x</w:t>
            </w:r>
          </w:p>
        </w:tc>
        <w:tc>
          <w:tcPr>
            <w:tcW w:w="4320" w:type="dxa"/>
          </w:tcPr>
          <w:p w14:paraId="716A7389" w14:textId="77777777" w:rsidR="000B15C2" w:rsidRDefault="00000000">
            <w:r>
              <w:t>y</w:t>
            </w:r>
          </w:p>
        </w:tc>
      </w:tr>
      <w:tr w:rsidR="000B15C2" w14:paraId="67C29653" w14:textId="77777777">
        <w:tc>
          <w:tcPr>
            <w:tcW w:w="4320" w:type="dxa"/>
          </w:tcPr>
          <w:p w14:paraId="60C8B97F" w14:textId="77777777" w:rsidR="000B15C2" w:rsidRDefault="00000000">
            <w:r>
              <w:t>10</w:t>
            </w:r>
          </w:p>
        </w:tc>
        <w:tc>
          <w:tcPr>
            <w:tcW w:w="4320" w:type="dxa"/>
          </w:tcPr>
          <w:p w14:paraId="0F812058" w14:textId="77777777" w:rsidR="000B15C2" w:rsidRDefault="00000000">
            <w:r>
              <w:t>150</w:t>
            </w:r>
          </w:p>
        </w:tc>
      </w:tr>
      <w:tr w:rsidR="000B15C2" w14:paraId="41BFCFED" w14:textId="77777777">
        <w:tc>
          <w:tcPr>
            <w:tcW w:w="4320" w:type="dxa"/>
          </w:tcPr>
          <w:p w14:paraId="2F0DDD7F" w14:textId="77777777" w:rsidR="000B15C2" w:rsidRDefault="00000000">
            <w:r>
              <w:t>12</w:t>
            </w:r>
          </w:p>
        </w:tc>
        <w:tc>
          <w:tcPr>
            <w:tcW w:w="4320" w:type="dxa"/>
          </w:tcPr>
          <w:p w14:paraId="41F727D4" w14:textId="77777777" w:rsidR="000B15C2" w:rsidRDefault="00000000">
            <w:r>
              <w:t>155</w:t>
            </w:r>
          </w:p>
        </w:tc>
      </w:tr>
      <w:tr w:rsidR="000B15C2" w14:paraId="2345A574" w14:textId="77777777">
        <w:tc>
          <w:tcPr>
            <w:tcW w:w="4320" w:type="dxa"/>
          </w:tcPr>
          <w:p w14:paraId="76987DC1" w14:textId="77777777" w:rsidR="000B15C2" w:rsidRDefault="00000000">
            <w:r>
              <w:t>10</w:t>
            </w:r>
          </w:p>
        </w:tc>
        <w:tc>
          <w:tcPr>
            <w:tcW w:w="4320" w:type="dxa"/>
          </w:tcPr>
          <w:p w14:paraId="531D39F7" w14:textId="77777777" w:rsidR="000B15C2" w:rsidRDefault="00000000">
            <w:r>
              <w:t>150</w:t>
            </w:r>
          </w:p>
        </w:tc>
      </w:tr>
      <w:tr w:rsidR="000B15C2" w14:paraId="46801B8C" w14:textId="77777777">
        <w:tc>
          <w:tcPr>
            <w:tcW w:w="4320" w:type="dxa"/>
          </w:tcPr>
          <w:p w14:paraId="41E91C1F" w14:textId="77777777" w:rsidR="000B15C2" w:rsidRDefault="00000000">
            <w:r>
              <w:t>14</w:t>
            </w:r>
          </w:p>
        </w:tc>
        <w:tc>
          <w:tcPr>
            <w:tcW w:w="4320" w:type="dxa"/>
          </w:tcPr>
          <w:p w14:paraId="26E8A7F5" w14:textId="77777777" w:rsidR="000B15C2" w:rsidRDefault="00000000">
            <w:r>
              <w:t>165</w:t>
            </w:r>
          </w:p>
        </w:tc>
      </w:tr>
      <w:tr w:rsidR="000B15C2" w14:paraId="4AFC1F6D" w14:textId="77777777">
        <w:tc>
          <w:tcPr>
            <w:tcW w:w="4320" w:type="dxa"/>
          </w:tcPr>
          <w:p w14:paraId="3BADB6E1" w14:textId="77777777" w:rsidR="000B15C2" w:rsidRDefault="00000000">
            <w:r>
              <w:t>16</w:t>
            </w:r>
          </w:p>
        </w:tc>
        <w:tc>
          <w:tcPr>
            <w:tcW w:w="4320" w:type="dxa"/>
          </w:tcPr>
          <w:p w14:paraId="124DBA98" w14:textId="77777777" w:rsidR="000B15C2" w:rsidRDefault="00000000">
            <w:r>
              <w:t>170</w:t>
            </w:r>
          </w:p>
        </w:tc>
      </w:tr>
    </w:tbl>
    <w:p w14:paraId="454E7A01" w14:textId="77777777" w:rsidR="000B15C2" w:rsidRDefault="00000000">
      <w:pPr>
        <w:pStyle w:val="Heading1"/>
      </w:pPr>
      <w:r>
        <w:t>Final Project Results:</w:t>
      </w:r>
    </w:p>
    <w:p w14:paraId="6EAB574B" w14:textId="186B111E" w:rsidR="000B15C2" w:rsidRDefault="00000000">
      <w:r>
        <w:br/>
        <w:t xml:space="preserve">The project successfully loaded 5 Excel files with 10 rows each (including duplicates), merged them into a single </w:t>
      </w:r>
      <w:proofErr w:type="spellStart"/>
      <w:r>
        <w:t>Data</w:t>
      </w:r>
      <w:r w:rsidR="00395810">
        <w:t>F</w:t>
      </w:r>
      <w:r>
        <w:t>rame</w:t>
      </w:r>
      <w:proofErr w:type="spellEnd"/>
      <w:r>
        <w:t>,</w:t>
      </w:r>
      <w:r w:rsidR="00395810">
        <w:t xml:space="preserve"> </w:t>
      </w:r>
      <w:r>
        <w:t>removed duplicate records, and generated visual insights through plots. It also provided the final cleaned dataset in a user-specified Excel file format, improving workflow efficiency and accuracy.</w:t>
      </w:r>
      <w:r>
        <w:br/>
      </w:r>
    </w:p>
    <w:sectPr w:rsidR="000B15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757A37"/>
    <w:multiLevelType w:val="hybridMultilevel"/>
    <w:tmpl w:val="BBF40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62BDA"/>
    <w:multiLevelType w:val="hybridMultilevel"/>
    <w:tmpl w:val="15B2C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56442"/>
    <w:multiLevelType w:val="hybridMultilevel"/>
    <w:tmpl w:val="FDEAC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00BC2"/>
    <w:multiLevelType w:val="hybridMultilevel"/>
    <w:tmpl w:val="93466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716127">
    <w:abstractNumId w:val="8"/>
  </w:num>
  <w:num w:numId="2" w16cid:durableId="288245816">
    <w:abstractNumId w:val="6"/>
  </w:num>
  <w:num w:numId="3" w16cid:durableId="1448508469">
    <w:abstractNumId w:val="5"/>
  </w:num>
  <w:num w:numId="4" w16cid:durableId="2085686423">
    <w:abstractNumId w:val="4"/>
  </w:num>
  <w:num w:numId="5" w16cid:durableId="129907616">
    <w:abstractNumId w:val="7"/>
  </w:num>
  <w:num w:numId="6" w16cid:durableId="558439607">
    <w:abstractNumId w:val="3"/>
  </w:num>
  <w:num w:numId="7" w16cid:durableId="1820072595">
    <w:abstractNumId w:val="2"/>
  </w:num>
  <w:num w:numId="8" w16cid:durableId="1902447825">
    <w:abstractNumId w:val="1"/>
  </w:num>
  <w:num w:numId="9" w16cid:durableId="1285427220">
    <w:abstractNumId w:val="0"/>
  </w:num>
  <w:num w:numId="10" w16cid:durableId="1413627505">
    <w:abstractNumId w:val="10"/>
  </w:num>
  <w:num w:numId="11" w16cid:durableId="515391101">
    <w:abstractNumId w:val="9"/>
  </w:num>
  <w:num w:numId="12" w16cid:durableId="1967078018">
    <w:abstractNumId w:val="11"/>
  </w:num>
  <w:num w:numId="13" w16cid:durableId="20582392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5C2"/>
    <w:rsid w:val="0015074B"/>
    <w:rsid w:val="0029639D"/>
    <w:rsid w:val="00326F90"/>
    <w:rsid w:val="00395810"/>
    <w:rsid w:val="004D4C32"/>
    <w:rsid w:val="007805EA"/>
    <w:rsid w:val="008C0BC3"/>
    <w:rsid w:val="00AA1D8D"/>
    <w:rsid w:val="00B47730"/>
    <w:rsid w:val="00CB0664"/>
    <w:rsid w:val="00F45D48"/>
    <w:rsid w:val="00FC693F"/>
    <w:rsid w:val="00FD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58425"/>
  <w14:defaultImageDpi w14:val="300"/>
  <w15:docId w15:val="{F3D13A7A-D60B-42F6-9C27-8AAFF7A7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 yogesh ram B</cp:lastModifiedBy>
  <cp:revision>5</cp:revision>
  <dcterms:created xsi:type="dcterms:W3CDTF">2013-12-23T23:15:00Z</dcterms:created>
  <dcterms:modified xsi:type="dcterms:W3CDTF">2025-06-26T10:21:00Z</dcterms:modified>
  <cp:category/>
</cp:coreProperties>
</file>